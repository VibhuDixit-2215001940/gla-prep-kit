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CBE1C" w14:textId="0C167185" w:rsidR="00933C01" w:rsidRDefault="00933C01">
      <w:pPr>
        <w:pStyle w:val="Heading1"/>
      </w:pPr>
      <w:r>
        <w:t>Lecture 3</w:t>
      </w:r>
      <w:r w:rsidR="00DC775B">
        <w:t>:</w:t>
      </w:r>
    </w:p>
    <w:p w14:paraId="077628FE" w14:textId="709F8FCE" w:rsidR="005E1804" w:rsidRDefault="00F45055">
      <w:pPr>
        <w:pStyle w:val="Heading1"/>
      </w:pPr>
      <w:r>
        <w:t>Activity (Moderate) – Learner – With Solution</w:t>
      </w:r>
    </w:p>
    <w:p w14:paraId="5B0F3BDD" w14:textId="77777777" w:rsidR="005E1804" w:rsidRDefault="00F45055">
      <w:pPr>
        <w:pStyle w:val="Heading2"/>
      </w:pPr>
      <w:r>
        <w:t>Context</w:t>
      </w:r>
    </w:p>
    <w:p w14:paraId="727871D6" w14:textId="77777777" w:rsidR="005E1804" w:rsidRDefault="00F45055">
      <w:r>
        <w:t>You’re working on a simple e-commerce database. It has four tables:</w:t>
      </w:r>
    </w:p>
    <w:p w14:paraId="11B415CE" w14:textId="77777777" w:rsidR="005E1804" w:rsidRDefault="00F45055">
      <w:bookmarkStart w:id="0" w:name="_GoBack"/>
      <w:r>
        <w:t>- Customers: customer basic info</w:t>
      </w:r>
    </w:p>
    <w:bookmarkEnd w:id="0"/>
    <w:p w14:paraId="44B54B70" w14:textId="77777777" w:rsidR="005E1804" w:rsidRDefault="00F45055">
      <w:r>
        <w:t>- Products: product catalog with prices</w:t>
      </w:r>
    </w:p>
    <w:p w14:paraId="7A1BEC17" w14:textId="77777777" w:rsidR="005E1804" w:rsidRDefault="00F45055">
      <w:r>
        <w:t>- Orders: each order header</w:t>
      </w:r>
    </w:p>
    <w:p w14:paraId="1C3D177B" w14:textId="77777777" w:rsidR="005E1804" w:rsidRDefault="00F45055">
      <w:r>
        <w:t xml:space="preserve">- </w:t>
      </w:r>
      <w:proofErr w:type="spellStart"/>
      <w:r>
        <w:t>OrderItems</w:t>
      </w:r>
      <w:proofErr w:type="spellEnd"/>
      <w:r>
        <w:t xml:space="preserve">: </w:t>
      </w:r>
      <w:r>
        <w:t>line-items for each order</w:t>
      </w:r>
    </w:p>
    <w:p w14:paraId="2ADAAD42" w14:textId="37E84A22" w:rsidR="007B746B" w:rsidRDefault="007B746B">
      <w:r>
        <w:t>Following are the description of the tables:</w:t>
      </w:r>
    </w:p>
    <w:p w14:paraId="7B43F47A" w14:textId="7906DFEE" w:rsidR="007B746B" w:rsidRDefault="007B746B">
      <w:r>
        <w:t>1. Customers</w:t>
      </w:r>
      <w:r>
        <w:br/>
        <w:t xml:space="preserve">- </w:t>
      </w:r>
      <w:proofErr w:type="spellStart"/>
      <w:r>
        <w:t>customer_id</w:t>
      </w:r>
      <w:proofErr w:type="spellEnd"/>
      <w:r>
        <w:t xml:space="preserve"> (Primary Key</w:t>
      </w:r>
      <w:proofErr w:type="gramStart"/>
      <w:r>
        <w:t>)</w:t>
      </w:r>
      <w:proofErr w:type="gramEnd"/>
      <w:r>
        <w:br/>
        <w:t>- name (VARCHAR(100), NOT NULL)</w:t>
      </w:r>
      <w:r>
        <w:br/>
        <w:t>- email (VARCHAR(100), UNIQUE, NOT NULL)</w:t>
      </w:r>
      <w:r>
        <w:br/>
        <w:t>- phone (VARCHAR(15))</w:t>
      </w:r>
      <w:r>
        <w:br/>
      </w:r>
      <w:r>
        <w:br/>
        <w:t>2. Products</w:t>
      </w:r>
      <w:r>
        <w:br/>
        <w:t xml:space="preserve">- </w:t>
      </w:r>
      <w:proofErr w:type="spellStart"/>
      <w:r>
        <w:t>product_id</w:t>
      </w:r>
      <w:proofErr w:type="spellEnd"/>
      <w:r>
        <w:t xml:space="preserve"> (INT, Primary Key</w:t>
      </w:r>
      <w:proofErr w:type="gramStart"/>
      <w:r>
        <w:t>)</w:t>
      </w:r>
      <w:proofErr w:type="gramEnd"/>
      <w:r>
        <w:br/>
        <w:t>- name (VARCHAR(100), NOT NULL)</w:t>
      </w:r>
      <w:r>
        <w:br/>
        <w:t>- description (TEXT)</w:t>
      </w:r>
      <w:r>
        <w:br/>
        <w:t>- price (DECIMAL(10,2), NOT NULL)</w:t>
      </w:r>
      <w:r>
        <w:br/>
        <w:t xml:space="preserve">- </w:t>
      </w:r>
      <w:proofErr w:type="spellStart"/>
      <w:r>
        <w:t>stock_quantity</w:t>
      </w:r>
      <w:proofErr w:type="spellEnd"/>
      <w:r>
        <w:t xml:space="preserve"> (INT, NOT NULL)</w:t>
      </w:r>
      <w:r>
        <w:br/>
      </w:r>
      <w:r>
        <w:br/>
        <w:t>3. Orders</w:t>
      </w:r>
      <w:r>
        <w:br/>
        <w:t xml:space="preserve">- </w:t>
      </w:r>
      <w:proofErr w:type="spellStart"/>
      <w:r>
        <w:t>order_id</w:t>
      </w:r>
      <w:proofErr w:type="spellEnd"/>
      <w:r>
        <w:t xml:space="preserve"> (INT, Primary Key</w:t>
      </w:r>
      <w:proofErr w:type="gramStart"/>
      <w:r>
        <w:t>)</w:t>
      </w:r>
      <w:proofErr w:type="gramEnd"/>
      <w:r>
        <w:br/>
        <w:t xml:space="preserve">- </w:t>
      </w:r>
      <w:proofErr w:type="spellStart"/>
      <w:r>
        <w:t>customer_id</w:t>
      </w:r>
      <w:proofErr w:type="spellEnd"/>
      <w:r>
        <w:t xml:space="preserve"> (INT, Foreign Key referencing Customers(</w:t>
      </w:r>
      <w:proofErr w:type="spellStart"/>
      <w:r>
        <w:t>customer_id</w:t>
      </w:r>
      <w:proofErr w:type="spellEnd"/>
      <w:r>
        <w:t>))</w:t>
      </w:r>
      <w:r>
        <w:br/>
        <w:t xml:space="preserve">- </w:t>
      </w:r>
      <w:proofErr w:type="spellStart"/>
      <w:r>
        <w:t>order_date</w:t>
      </w:r>
      <w:proofErr w:type="spellEnd"/>
      <w:r>
        <w:t xml:space="preserve"> (DATE, NOT NULL)</w:t>
      </w:r>
      <w:r>
        <w:br/>
        <w:t xml:space="preserve">- </w:t>
      </w:r>
      <w:proofErr w:type="spellStart"/>
      <w:r>
        <w:t>total_amount</w:t>
      </w:r>
      <w:proofErr w:type="spellEnd"/>
      <w:r>
        <w:t xml:space="preserve"> (DECIMAL(10,2))</w:t>
      </w:r>
      <w:r>
        <w:br/>
      </w:r>
      <w:r>
        <w:br/>
        <w:t xml:space="preserve">4. </w:t>
      </w:r>
      <w:proofErr w:type="spellStart"/>
      <w:r>
        <w:t>OrderItems</w:t>
      </w:r>
      <w:proofErr w:type="spellEnd"/>
      <w:r>
        <w:br/>
        <w:t xml:space="preserve">- </w:t>
      </w:r>
      <w:proofErr w:type="spellStart"/>
      <w:r>
        <w:t>order_id</w:t>
      </w:r>
      <w:proofErr w:type="spellEnd"/>
      <w:r>
        <w:t xml:space="preserve"> (INT, Foreign Key referencing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))</w:t>
      </w:r>
      <w:r>
        <w:br/>
        <w:t xml:space="preserve">- </w:t>
      </w:r>
      <w:proofErr w:type="spellStart"/>
      <w:r>
        <w:t>product_id</w:t>
      </w:r>
      <w:proofErr w:type="spellEnd"/>
      <w:r>
        <w:t xml:space="preserve"> (INT, Foreign Key referencing Products(</w:t>
      </w:r>
      <w:proofErr w:type="spellStart"/>
      <w:r>
        <w:t>product_id</w:t>
      </w:r>
      <w:proofErr w:type="spellEnd"/>
      <w:r>
        <w:t>))</w:t>
      </w:r>
      <w:r>
        <w:br/>
        <w:t>- quantity (INT, NOT NULL)</w:t>
      </w:r>
      <w:r>
        <w:br/>
        <w:t xml:space="preserve">- </w:t>
      </w:r>
      <w:proofErr w:type="spellStart"/>
      <w:r>
        <w:t>price_each</w:t>
      </w:r>
      <w:proofErr w:type="spellEnd"/>
      <w:r>
        <w:t xml:space="preserve"> (DECIMAL(10,2), NOT NULL)</w:t>
      </w:r>
      <w:r>
        <w:br/>
        <w:t>-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</w:t>
      </w:r>
    </w:p>
    <w:p w14:paraId="6EBA9D87" w14:textId="77777777" w:rsidR="005E1804" w:rsidRDefault="00F45055">
      <w:pPr>
        <w:pStyle w:val="Heading2"/>
      </w:pPr>
      <w:r>
        <w:lastRenderedPageBreak/>
        <w:t>Task</w:t>
      </w:r>
    </w:p>
    <w:p w14:paraId="5F6F1594" w14:textId="6424CC27" w:rsidR="00326135" w:rsidRDefault="00F45055">
      <w:r>
        <w:t>1. Schema Creation (DDL):</w:t>
      </w:r>
      <w:r>
        <w:br/>
        <w:t xml:space="preserve">   - Create tables Customers, Products, Orders, </w:t>
      </w:r>
      <w:proofErr w:type="spellStart"/>
      <w:r>
        <w:t>OrderItems</w:t>
      </w:r>
      <w:proofErr w:type="spellEnd"/>
      <w:r>
        <w:t xml:space="preserve"> with appropriate primary keys and foreign keys.</w:t>
      </w:r>
    </w:p>
    <w:p w14:paraId="3A11C7FB" w14:textId="77777777" w:rsidR="005E1804" w:rsidRDefault="00F45055">
      <w:r>
        <w:t>2. Data Manipulation (DML):</w:t>
      </w:r>
      <w:r>
        <w:br/>
        <w:t xml:space="preserve">   - Insert at least two sample rows into each table.</w:t>
      </w:r>
      <w:r>
        <w:br/>
        <w:t xml:space="preserve">   - Update the pric</w:t>
      </w:r>
      <w:r>
        <w:t>e of one product.</w:t>
      </w:r>
      <w:r>
        <w:br/>
        <w:t xml:space="preserve">   - Delete any order that has no items.</w:t>
      </w:r>
    </w:p>
    <w:p w14:paraId="5731CCBC" w14:textId="77777777" w:rsidR="005E1804" w:rsidRDefault="00F45055">
      <w:r>
        <w:t>3. Transaction Control (TCL):</w:t>
      </w:r>
      <w:r>
        <w:br/>
        <w:t xml:space="preserve">   - In a single transaction, insert a new order with two items; then roll back.</w:t>
      </w:r>
    </w:p>
    <w:p w14:paraId="2C883F5C" w14:textId="77777777" w:rsidR="005E1804" w:rsidRDefault="00F45055">
      <w:r>
        <w:t>4. Privilege Control (DCL):</w:t>
      </w:r>
      <w:r>
        <w:br/>
        <w:t xml:space="preserve">   - Grant SELECT on Products to a role called </w:t>
      </w:r>
      <w:proofErr w:type="spellStart"/>
      <w:r>
        <w:t>analyst_rol</w:t>
      </w:r>
      <w:r>
        <w:t>e</w:t>
      </w:r>
      <w:proofErr w:type="spellEnd"/>
      <w:r>
        <w:t>.</w:t>
      </w:r>
    </w:p>
    <w:p w14:paraId="054B31F6" w14:textId="1671BFD6" w:rsidR="000047E2" w:rsidRDefault="00F45055">
      <w:r>
        <w:t>5. Queries:</w:t>
      </w:r>
      <w:r>
        <w:br/>
        <w:t xml:space="preserve">   a) Inner Join: List each order with its customer name and total items.</w:t>
      </w:r>
      <w:r>
        <w:br/>
        <w:t xml:space="preserve">   b) Left Join: List all customers and show order count (including zero).</w:t>
      </w:r>
      <w:r>
        <w:br/>
        <w:t xml:space="preserve">   c) Full Join: Show all products and any order in which they appear (include products neve</w:t>
      </w:r>
      <w:r>
        <w:t>r ordered and order-items for missing products).</w:t>
      </w:r>
      <w:r>
        <w:br/>
        <w:t xml:space="preserve">   d) </w:t>
      </w:r>
      <w:r w:rsidR="000047E2" w:rsidRPr="000047E2">
        <w:t>Using your existing database schema</w:t>
      </w:r>
      <w:r w:rsidR="000047E2">
        <w:t xml:space="preserve"> (Products, </w:t>
      </w:r>
      <w:proofErr w:type="spellStart"/>
      <w:r w:rsidR="000047E2">
        <w:t>OrderItem</w:t>
      </w:r>
      <w:proofErr w:type="spellEnd"/>
      <w:r w:rsidR="000047E2">
        <w:t xml:space="preserve">) </w:t>
      </w:r>
      <w:r w:rsidR="000047E2" w:rsidRPr="000047E2">
        <w:t>write a query that:</w:t>
      </w:r>
    </w:p>
    <w:p w14:paraId="3DF33F76" w14:textId="0653F20F" w:rsidR="000047E2" w:rsidRPr="000047E2" w:rsidRDefault="000047E2" w:rsidP="000047E2">
      <w:pPr>
        <w:pStyle w:val="ListParagraph"/>
        <w:numPr>
          <w:ilvl w:val="0"/>
          <w:numId w:val="10"/>
        </w:numPr>
        <w:rPr>
          <w:lang w:val="en-IN"/>
        </w:rPr>
      </w:pPr>
      <w:r w:rsidRPr="000047E2">
        <w:rPr>
          <w:lang w:val="en-IN"/>
        </w:rPr>
        <w:t>Calculates the total quantity sold for each product.</w:t>
      </w:r>
    </w:p>
    <w:p w14:paraId="253D3E0A" w14:textId="28932AB4" w:rsidR="000047E2" w:rsidRPr="000047E2" w:rsidRDefault="000047E2" w:rsidP="000047E2">
      <w:pPr>
        <w:pStyle w:val="ListParagraph"/>
        <w:numPr>
          <w:ilvl w:val="0"/>
          <w:numId w:val="10"/>
        </w:numPr>
      </w:pPr>
      <w:r w:rsidRPr="000047E2">
        <w:t>Then returns only those products whose total quantity sold exceeds the average total quantity sold across all products.</w:t>
      </w:r>
    </w:p>
    <w:p w14:paraId="744D82B6" w14:textId="3CD2FD46" w:rsidR="005E1804" w:rsidRDefault="00F45055">
      <w:r>
        <w:t>6. Views, Indexes, Stored Procedures &amp; Functions:</w:t>
      </w:r>
      <w:r>
        <w:br/>
        <w:t xml:space="preserve">   - Create a view </w:t>
      </w:r>
      <w:proofErr w:type="spellStart"/>
      <w:r>
        <w:t>MonthlySales</w:t>
      </w:r>
      <w:proofErr w:type="spellEnd"/>
      <w:r>
        <w:t xml:space="preserve"> showing year, month, and </w:t>
      </w:r>
      <w:proofErr w:type="spellStart"/>
      <w:r>
        <w:t>total_revenue</w:t>
      </w:r>
      <w:proofErr w:type="spellEnd"/>
      <w:r>
        <w:t>.</w:t>
      </w:r>
      <w:r>
        <w:br/>
        <w:t xml:space="preserve">   - Create an index on </w:t>
      </w:r>
      <w:proofErr w:type="gramStart"/>
      <w:r>
        <w:t>Orders(</w:t>
      </w:r>
      <w:proofErr w:type="spellStart"/>
      <w:proofErr w:type="gramEnd"/>
      <w:r>
        <w:t>order_date</w:t>
      </w:r>
      <w:proofErr w:type="spellEnd"/>
      <w:r>
        <w:t>).</w:t>
      </w:r>
      <w:r>
        <w:br/>
        <w:t xml:space="preserve">   - Write a stored procedure </w:t>
      </w:r>
      <w:proofErr w:type="spellStart"/>
      <w:proofErr w:type="gramStart"/>
      <w:r>
        <w:t>AddOrder</w:t>
      </w:r>
      <w:proofErr w:type="spellEnd"/>
      <w:r>
        <w:t>(</w:t>
      </w:r>
      <w:proofErr w:type="spellStart"/>
      <w:proofErr w:type="gramEnd"/>
      <w:r>
        <w:t>c</w:t>
      </w:r>
      <w:r>
        <w:t>ustomerId</w:t>
      </w:r>
      <w:proofErr w:type="spellEnd"/>
      <w:r>
        <w:t xml:space="preserve"> INT, p1 INT, q1 INT, p2 INT, q2 INT) that inserts one order and two items.</w:t>
      </w:r>
      <w:r>
        <w:br/>
        <w:t xml:space="preserve">   - Write a scalar function </w:t>
      </w:r>
      <w:proofErr w:type="spellStart"/>
      <w:proofErr w:type="gramStart"/>
      <w:r>
        <w:t>OrderTotal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 xml:space="preserve"> INT) returning the total amount for order </w:t>
      </w:r>
      <w:proofErr w:type="spellStart"/>
      <w:r>
        <w:t>oId</w:t>
      </w:r>
      <w:proofErr w:type="spellEnd"/>
      <w:r>
        <w:t>.</w:t>
      </w:r>
    </w:p>
    <w:p w14:paraId="5C9C6D5D" w14:textId="77777777" w:rsidR="005E1804" w:rsidRDefault="00F45055">
      <w:r>
        <w:t>7. Triggers: Create an AFTER DELETE trigger on Orders that logs deleted orders i</w:t>
      </w:r>
      <w:r>
        <w:t xml:space="preserve">nto an archive table </w:t>
      </w:r>
      <w:proofErr w:type="spellStart"/>
      <w:proofErr w:type="gramStart"/>
      <w:r>
        <w:t>OrderArchive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deleted_at</w:t>
      </w:r>
      <w:proofErr w:type="spellEnd"/>
      <w:r>
        <w:t>).</w:t>
      </w:r>
    </w:p>
    <w:p w14:paraId="781C7341" w14:textId="77777777" w:rsidR="005E1804" w:rsidRDefault="00F45055">
      <w:r>
        <w:t xml:space="preserve">8. Window Functions: Write a query to list each product with its </w:t>
      </w:r>
      <w:proofErr w:type="spellStart"/>
      <w:r>
        <w:t>total_sales</w:t>
      </w:r>
      <w:proofErr w:type="spellEnd"/>
      <w:r>
        <w:t xml:space="preserve"> and a rank (descending) over </w:t>
      </w:r>
      <w:proofErr w:type="spellStart"/>
      <w:r>
        <w:t>total_sales</w:t>
      </w:r>
      <w:proofErr w:type="spellEnd"/>
      <w:r>
        <w:t xml:space="preserve"> within its department.</w:t>
      </w:r>
    </w:p>
    <w:p w14:paraId="767E8915" w14:textId="77777777" w:rsidR="005E1804" w:rsidRDefault="00F45055">
      <w:r>
        <w:t xml:space="preserve">9. JSON Handling: Create a table </w:t>
      </w:r>
      <w:proofErr w:type="spellStart"/>
      <w:proofErr w:type="gramStart"/>
      <w:r>
        <w:t>ProductDetails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 INT PRIMARY KEY, specs JSON). Insert a sample JSON spec and write a query to extract a specific attribute (e.g., specs-&gt;&gt;'weight').</w:t>
      </w:r>
    </w:p>
    <w:p w14:paraId="6F5DF039" w14:textId="77777777" w:rsidR="005E1804" w:rsidRDefault="00F45055">
      <w:r>
        <w:lastRenderedPageBreak/>
        <w:t xml:space="preserve">10. Transaction </w:t>
      </w:r>
      <w:proofErr w:type="spellStart"/>
      <w:r>
        <w:t>Savepoints</w:t>
      </w:r>
      <w:proofErr w:type="spellEnd"/>
      <w:r>
        <w:t>: In a single transaction, insert two new products; set a SAVEPOINT afte</w:t>
      </w:r>
      <w:r>
        <w:t>r the first insert, then attempt a second insert with a duplicate key to force an error, and ROLLBACK TO SAVEPOINT to undo only the second insert.</w:t>
      </w:r>
    </w:p>
    <w:p w14:paraId="0B9365C2" w14:textId="1E6B151E" w:rsidR="007B746B" w:rsidRDefault="007B746B">
      <w:r>
        <w:t>11. Aggregate Query</w:t>
      </w:r>
      <w:proofErr w:type="gramStart"/>
      <w:r>
        <w:t>:</w:t>
      </w:r>
      <w:proofErr w:type="gramEnd"/>
      <w:r>
        <w:br/>
        <w:t>- Calculate total sales per month.</w:t>
      </w:r>
      <w:r>
        <w:br/>
      </w:r>
      <w:r>
        <w:br/>
        <w:t>12. Complex Query</w:t>
      </w:r>
      <w:proofErr w:type="gramStart"/>
      <w:r>
        <w:t>:</w:t>
      </w:r>
      <w:proofErr w:type="gramEnd"/>
      <w:r>
        <w:br/>
        <w:t>- Retrieve names and emails of customers who purchased products priced above $30.</w:t>
      </w:r>
      <w:r>
        <w:br/>
      </w:r>
      <w:r>
        <w:br/>
        <w:t>13. Data Validation</w:t>
      </w:r>
      <w:proofErr w:type="gramStart"/>
      <w:r>
        <w:t>:</w:t>
      </w:r>
      <w:proofErr w:type="gramEnd"/>
      <w:r>
        <w:br/>
        <w:t xml:space="preserve">- Implement CHECK constraint ensuring </w:t>
      </w:r>
      <w:proofErr w:type="spellStart"/>
      <w:r>
        <w:t>stock_quantity</w:t>
      </w:r>
      <w:proofErr w:type="spellEnd"/>
      <w:r>
        <w:t xml:space="preserve"> is never negative.</w:t>
      </w:r>
      <w:r>
        <w:br/>
      </w:r>
      <w:r>
        <w:br/>
        <w:t>14. Backup and Restore</w:t>
      </w:r>
      <w:proofErr w:type="gramStart"/>
      <w:r>
        <w:t>:</w:t>
      </w:r>
      <w:proofErr w:type="gramEnd"/>
      <w:r>
        <w:br/>
        <w:t>- Briefly describe the database backup and restoration process.</w:t>
      </w:r>
    </w:p>
    <w:p w14:paraId="01D5B5D1" w14:textId="77777777" w:rsidR="005E1804" w:rsidRDefault="00F45055">
      <w:pPr>
        <w:pStyle w:val="Heading2"/>
      </w:pPr>
      <w:r>
        <w:t>Solution</w:t>
      </w:r>
    </w:p>
    <w:p w14:paraId="12F5E497" w14:textId="77777777" w:rsidR="00326135" w:rsidRPr="00326135" w:rsidRDefault="00326135" w:rsidP="00326135"/>
    <w:p w14:paraId="045E7ADA" w14:textId="77777777" w:rsidR="00A40760" w:rsidRDefault="00F45055" w:rsidP="00A40760">
      <w:r>
        <w:t xml:space="preserve">-- 1. SCHEMA </w:t>
      </w:r>
      <w:r>
        <w:t>CREATION (DDL) ------------------------</w:t>
      </w:r>
      <w:r>
        <w:br/>
        <w:t>CREATE TABLE Customers (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  INT PRIMARY KEY,</w:t>
      </w:r>
      <w:r>
        <w:br/>
        <w:t xml:space="preserve">  name          VARCHAR(100) NOT NULL,</w:t>
      </w:r>
      <w:r>
        <w:br/>
        <w:t xml:space="preserve">  email         VARCHAR(100) UNIQUE NOT NULL</w:t>
      </w:r>
      <w:r>
        <w:br/>
        <w:t>);</w:t>
      </w:r>
      <w:r>
        <w:br/>
        <w:t>CREATE TABLE Products (</w:t>
      </w:r>
      <w:r>
        <w:br/>
        <w:t xml:space="preserve">  </w:t>
      </w:r>
      <w:proofErr w:type="spellStart"/>
      <w:r>
        <w:t>product_id</w:t>
      </w:r>
      <w:proofErr w:type="spellEnd"/>
      <w:r>
        <w:t xml:space="preserve">    INT PRIMARY KEY,</w:t>
      </w:r>
      <w:r>
        <w:br/>
        <w:t xml:space="preserve">  name        </w:t>
      </w:r>
      <w:r>
        <w:t xml:space="preserve">  VARCHAR(100) NOT NULL,</w:t>
      </w:r>
      <w:r>
        <w:br/>
        <w:t xml:space="preserve">  price         DECIMAL(10,2) NOT NULL</w:t>
      </w:r>
      <w:r>
        <w:br/>
        <w:t>);</w:t>
      </w:r>
      <w:r>
        <w:br/>
        <w:t>CREATE TABLE Orders (</w:t>
      </w:r>
      <w:r>
        <w:br/>
        <w:t xml:space="preserve">  </w:t>
      </w:r>
      <w:proofErr w:type="spellStart"/>
      <w:r>
        <w:t>order_id</w:t>
      </w:r>
      <w:proofErr w:type="spellEnd"/>
      <w:r>
        <w:t xml:space="preserve">      INT PRIMARY KEY,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  INT NOT NULL,</w:t>
      </w:r>
      <w:r>
        <w:br/>
        <w:t xml:space="preserve">  </w:t>
      </w:r>
      <w:proofErr w:type="spellStart"/>
      <w:r>
        <w:t>order_date</w:t>
      </w:r>
      <w:proofErr w:type="spellEnd"/>
      <w:r>
        <w:t xml:space="preserve">    DATE    NOT NULL,</w:t>
      </w:r>
      <w:r>
        <w:br/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  <w:r>
        <w:br/>
        <w:t>);</w:t>
      </w:r>
      <w:r>
        <w:br/>
        <w:t>CREAT</w:t>
      </w:r>
      <w:r>
        <w:t xml:space="preserve">E TABLE </w:t>
      </w:r>
      <w:proofErr w:type="spellStart"/>
      <w:r>
        <w:t>OrderItems</w:t>
      </w:r>
      <w:proofErr w:type="spellEnd"/>
      <w:r>
        <w:t xml:space="preserve"> (</w:t>
      </w:r>
      <w:r>
        <w:br/>
        <w:t xml:space="preserve">  </w:t>
      </w:r>
      <w:proofErr w:type="spellStart"/>
      <w:r>
        <w:t>order_id</w:t>
      </w:r>
      <w:proofErr w:type="spellEnd"/>
      <w:r>
        <w:t xml:space="preserve">      INT NOT NULL,</w:t>
      </w:r>
      <w:r>
        <w:br/>
        <w:t xml:space="preserve">  </w:t>
      </w:r>
      <w:proofErr w:type="spellStart"/>
      <w:r>
        <w:t>product_id</w:t>
      </w:r>
      <w:proofErr w:type="spellEnd"/>
      <w:r>
        <w:t xml:space="preserve">    INT NOT NULL,</w:t>
      </w:r>
      <w:r>
        <w:br/>
        <w:t xml:space="preserve">  quantity      INT     NOT NULL,</w:t>
      </w:r>
      <w:r>
        <w:br/>
        <w:t xml:space="preserve">  </w:t>
      </w:r>
      <w:proofErr w:type="spellStart"/>
      <w:r>
        <w:t>price_each</w:t>
      </w:r>
      <w:proofErr w:type="spellEnd"/>
      <w:r>
        <w:t xml:space="preserve">    DECIMAL(10,2) NOT NULL,</w:t>
      </w:r>
      <w:r>
        <w:br/>
        <w:t xml:space="preserve">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  <w:r>
        <w:br/>
        <w:t xml:space="preserve">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  <w:r>
        <w:br/>
        <w:t xml:space="preserve">  FOREIGN</w:t>
      </w:r>
      <w:r>
        <w:t xml:space="preserve">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  <w:r>
        <w:br/>
      </w:r>
      <w:r>
        <w:lastRenderedPageBreak/>
        <w:t>);</w:t>
      </w:r>
      <w:r>
        <w:br/>
      </w:r>
      <w:r>
        <w:br/>
        <w:t>-- 2. DATA MANIPULATION (DML) ----------------------</w:t>
      </w:r>
      <w:r>
        <w:br/>
        <w:t>INSERT INTO Customers VALUES (1, 'Alice Smith', 'alice@example.com'), (2, 'Bob Jones', 'bob@example.com');</w:t>
      </w:r>
      <w:r>
        <w:br/>
        <w:t>INSERT INTO Products VALUES (10, 'Keyboard</w:t>
      </w:r>
      <w:r>
        <w:t>', 29.99), (20, 'Webcam', 49.99);</w:t>
      </w:r>
      <w:r>
        <w:br/>
        <w:t>INSERT INTO Orders VALUES (100, 1, '2025-05-01'), (101, 2, '2025-05-02');</w:t>
      </w:r>
      <w:r>
        <w:br/>
        <w:t xml:space="preserve">INSERT INTO </w:t>
      </w:r>
      <w:proofErr w:type="spellStart"/>
      <w:r>
        <w:t>OrderItems</w:t>
      </w:r>
      <w:proofErr w:type="spellEnd"/>
      <w:r>
        <w:t xml:space="preserve"> VALUES (100, 10, 1, 29.99), (100, 20, 2, 49.99), (101, 10, 3, 29.99);</w:t>
      </w:r>
      <w:r>
        <w:br/>
        <w:t xml:space="preserve">UPDATE Products SET price = 34.99 WHERE </w:t>
      </w:r>
      <w:proofErr w:type="spellStart"/>
      <w:r>
        <w:t>product_id</w:t>
      </w:r>
      <w:proofErr w:type="spellEnd"/>
      <w:r>
        <w:t xml:space="preserve"> = 10</w:t>
      </w:r>
      <w:r>
        <w:t>;</w:t>
      </w:r>
      <w:r>
        <w:br/>
        <w:t xml:space="preserve">DELETE FROM Orders o WHERE NOT EXISTS (SELECT 1 FROM </w:t>
      </w:r>
      <w:proofErr w:type="spellStart"/>
      <w:r>
        <w:t>OrderItems</w:t>
      </w:r>
      <w:proofErr w:type="spellEnd"/>
      <w:r>
        <w:t xml:space="preserve"> oi WHERE </w:t>
      </w:r>
      <w:proofErr w:type="spellStart"/>
      <w:r>
        <w:t>oi.order_id</w:t>
      </w:r>
      <w:proofErr w:type="spellEnd"/>
      <w:r>
        <w:t xml:space="preserve"> = </w:t>
      </w:r>
      <w:proofErr w:type="spellStart"/>
      <w:r>
        <w:t>o.order_id</w:t>
      </w:r>
      <w:proofErr w:type="spellEnd"/>
      <w:r>
        <w:t>);</w:t>
      </w:r>
      <w:r>
        <w:br/>
      </w:r>
      <w:r>
        <w:br/>
        <w:t>-- 3. TRANSACTION CONTROL (TCL) --------------------</w:t>
      </w:r>
      <w:r>
        <w:br/>
        <w:t>BEGIN TRANSACTION</w:t>
      </w:r>
      <w:proofErr w:type="gramStart"/>
      <w:r>
        <w:t>;</w:t>
      </w:r>
      <w:proofErr w:type="gramEnd"/>
      <w:r>
        <w:br/>
        <w:t>INSERT INTO Orders VALUES (200, 1, '2025-05-10');</w:t>
      </w:r>
      <w:r>
        <w:br/>
        <w:t xml:space="preserve">INSERT INTO </w:t>
      </w:r>
      <w:proofErr w:type="spellStart"/>
      <w:r>
        <w:t>OrderItems</w:t>
      </w:r>
      <w:proofErr w:type="spellEnd"/>
      <w:r>
        <w:t xml:space="preserve"> VALUES (</w:t>
      </w:r>
      <w:r>
        <w:t>200, 10, 1, 34.99), (200, 20, 1, 49.99);</w:t>
      </w:r>
      <w:r>
        <w:br/>
        <w:t>ROLLBACK;</w:t>
      </w:r>
      <w:r>
        <w:br/>
      </w:r>
      <w:r>
        <w:br/>
        <w:t>-- 4. PRIVILEGE CONTROL (DCL) ----------------------</w:t>
      </w:r>
      <w:r>
        <w:br/>
        <w:t xml:space="preserve">GRANT SELECT ON Products TO </w:t>
      </w:r>
      <w:proofErr w:type="spellStart"/>
      <w:r>
        <w:t>analyst_role</w:t>
      </w:r>
      <w:proofErr w:type="spellEnd"/>
      <w:proofErr w:type="gramStart"/>
      <w:r>
        <w:t>;</w:t>
      </w:r>
      <w:proofErr w:type="gramEnd"/>
      <w:r>
        <w:br/>
      </w:r>
      <w:r>
        <w:br/>
        <w:t>-- 5. QUERIES ---------------------------------------</w:t>
      </w:r>
      <w:r>
        <w:br/>
        <w:t>-- a) Inner Join</w:t>
      </w:r>
      <w:r>
        <w:br/>
        <w:t xml:space="preserve">SELECT </w:t>
      </w:r>
      <w:proofErr w:type="spellStart"/>
      <w:r>
        <w:t>o.order_id</w:t>
      </w:r>
      <w:proofErr w:type="spellEnd"/>
      <w:r>
        <w:t xml:space="preserve">, c.name AS </w:t>
      </w:r>
      <w:proofErr w:type="spellStart"/>
      <w:r>
        <w:t>customer</w:t>
      </w:r>
      <w:r>
        <w:t>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total_items</w:t>
      </w:r>
      <w:proofErr w:type="spellEnd"/>
      <w:r>
        <w:br/>
        <w:t xml:space="preserve">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  <w:r>
        <w:br/>
        <w:t xml:space="preserve">GROUP BY </w:t>
      </w:r>
      <w:proofErr w:type="spellStart"/>
      <w:r>
        <w:t>o.order_id</w:t>
      </w:r>
      <w:proofErr w:type="spellEnd"/>
      <w:r>
        <w:t>, c.name;</w:t>
      </w:r>
      <w:r>
        <w:br/>
        <w:t>-- b) Left Join</w:t>
      </w:r>
      <w:r>
        <w:br/>
        <w:t xml:space="preserve">SELECT </w:t>
      </w:r>
      <w:proofErr w:type="spellStart"/>
      <w:r>
        <w:t>c.customer_id</w:t>
      </w:r>
      <w:proofErr w:type="spellEnd"/>
      <w:r>
        <w:t>, c.name,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num_orders</w:t>
      </w:r>
      <w:proofErr w:type="spellEnd"/>
      <w:r>
        <w:br/>
        <w:t xml:space="preserve">FROM Customers c LEFT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>, c.name;</w:t>
      </w:r>
      <w:r>
        <w:br/>
        <w:t>-- c) Full Join</w:t>
      </w:r>
      <w:r>
        <w:br/>
        <w:t xml:space="preserve">SELECT </w:t>
      </w:r>
      <w:proofErr w:type="spellStart"/>
      <w:r>
        <w:t>p.product_id</w:t>
      </w:r>
      <w:proofErr w:type="spellEnd"/>
      <w:r>
        <w:t xml:space="preserve">, p.name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oi.order_id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br/>
        <w:t xml:space="preserve">FROM Products p FULL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oi.product</w:t>
      </w:r>
      <w:r>
        <w:t>_id</w:t>
      </w:r>
      <w:proofErr w:type="spellEnd"/>
      <w:r>
        <w:t>;</w:t>
      </w:r>
      <w:r>
        <w:br/>
        <w:t xml:space="preserve">-- d) </w:t>
      </w:r>
      <w:r w:rsidR="00A40760">
        <w:t>-- Using a CTE to calculate total quantity sold for each product</w:t>
      </w:r>
    </w:p>
    <w:p w14:paraId="0D357437" w14:textId="18B1351E" w:rsidR="00A40760" w:rsidRDefault="00A40760" w:rsidP="00A40760">
      <w:pPr>
        <w:spacing w:after="0"/>
      </w:pPr>
      <w:r>
        <w:t xml:space="preserve">WITH </w:t>
      </w:r>
      <w:proofErr w:type="spellStart"/>
      <w:r>
        <w:t>ProductSales</w:t>
      </w:r>
      <w:proofErr w:type="spellEnd"/>
      <w:r>
        <w:t xml:space="preserve"> AS (SELECT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14:paraId="71F8FA32" w14:textId="390B9B1B" w:rsidR="00A40760" w:rsidRDefault="00A40760" w:rsidP="00A40760">
      <w:pPr>
        <w:spacing w:after="0"/>
      </w:pPr>
      <w:r>
        <w:t xml:space="preserve">    FROM </w:t>
      </w:r>
      <w:proofErr w:type="spellStart"/>
      <w:r>
        <w:t>OrderItems</w:t>
      </w:r>
      <w:proofErr w:type="spellEnd"/>
    </w:p>
    <w:p w14:paraId="4CFBF297" w14:textId="1DA15797" w:rsidR="00A40760" w:rsidRDefault="00A40760" w:rsidP="00A40760">
      <w:pPr>
        <w:spacing w:after="0"/>
      </w:pPr>
      <w:r>
        <w:t xml:space="preserve">    GROUP BY </w:t>
      </w:r>
      <w:proofErr w:type="spellStart"/>
      <w:r>
        <w:t>product_id</w:t>
      </w:r>
      <w:proofErr w:type="spellEnd"/>
    </w:p>
    <w:p w14:paraId="1E9786A2" w14:textId="77777777" w:rsidR="00A40760" w:rsidRDefault="00A40760" w:rsidP="00A40760">
      <w:pPr>
        <w:spacing w:after="0"/>
      </w:pPr>
      <w:r>
        <w:t>)</w:t>
      </w:r>
    </w:p>
    <w:p w14:paraId="1EF7021A" w14:textId="0457279E" w:rsidR="00A40760" w:rsidRDefault="00A40760" w:rsidP="00A40760">
      <w:pPr>
        <w:spacing w:after="0"/>
      </w:pPr>
      <w:r>
        <w:t xml:space="preserve">SELECT </w:t>
      </w:r>
    </w:p>
    <w:p w14:paraId="05185A58" w14:textId="77777777" w:rsidR="00A40760" w:rsidRDefault="00A40760" w:rsidP="00A40760">
      <w:pPr>
        <w:spacing w:after="0"/>
      </w:pPr>
      <w:r>
        <w:t xml:space="preserve">    </w:t>
      </w:r>
      <w:proofErr w:type="spellStart"/>
      <w:r>
        <w:t>p.product_id</w:t>
      </w:r>
      <w:proofErr w:type="spellEnd"/>
      <w:r>
        <w:t>,</w:t>
      </w:r>
    </w:p>
    <w:p w14:paraId="124E8C9B" w14:textId="77777777" w:rsidR="00A40760" w:rsidRDefault="00A40760" w:rsidP="00A40760">
      <w:pPr>
        <w:spacing w:after="0"/>
      </w:pPr>
      <w:r>
        <w:t xml:space="preserve">    p.name,</w:t>
      </w:r>
    </w:p>
    <w:p w14:paraId="6A74D758" w14:textId="77777777" w:rsidR="00A40760" w:rsidRDefault="00A40760" w:rsidP="00A40760">
      <w:pPr>
        <w:spacing w:after="0"/>
      </w:pPr>
      <w:r>
        <w:lastRenderedPageBreak/>
        <w:t xml:space="preserve">    </w:t>
      </w:r>
      <w:proofErr w:type="spellStart"/>
      <w:r>
        <w:t>ps.total_quantity_sold</w:t>
      </w:r>
      <w:proofErr w:type="spellEnd"/>
    </w:p>
    <w:p w14:paraId="1F763E49" w14:textId="77777777" w:rsidR="00A40760" w:rsidRDefault="00A40760" w:rsidP="00A40760">
      <w:pPr>
        <w:spacing w:after="0"/>
      </w:pPr>
      <w:r>
        <w:t xml:space="preserve">FROM </w:t>
      </w:r>
    </w:p>
    <w:p w14:paraId="16403EE7" w14:textId="77777777" w:rsidR="00A40760" w:rsidRDefault="00A40760" w:rsidP="00A40760">
      <w:pPr>
        <w:spacing w:after="0"/>
      </w:pPr>
      <w:r>
        <w:t xml:space="preserve">    Products p</w:t>
      </w:r>
    </w:p>
    <w:p w14:paraId="39B9E93A" w14:textId="77777777" w:rsidR="00A40760" w:rsidRDefault="00A40760" w:rsidP="00A40760">
      <w:pPr>
        <w:spacing w:after="0"/>
      </w:pPr>
      <w:r>
        <w:t xml:space="preserve">JOIN </w:t>
      </w:r>
    </w:p>
    <w:p w14:paraId="2C353096" w14:textId="77777777" w:rsidR="00A40760" w:rsidRDefault="00A40760" w:rsidP="00A40760">
      <w:pPr>
        <w:spacing w:after="0"/>
      </w:pPr>
      <w:r>
        <w:t xml:space="preserve">    </w:t>
      </w:r>
      <w:proofErr w:type="spellStart"/>
      <w:r>
        <w:t>ProductSales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ps.product_id</w:t>
      </w:r>
      <w:proofErr w:type="spellEnd"/>
    </w:p>
    <w:p w14:paraId="0F95AE28" w14:textId="77777777" w:rsidR="00A40760" w:rsidRDefault="00A40760" w:rsidP="00A40760">
      <w:pPr>
        <w:spacing w:after="0"/>
      </w:pPr>
      <w:r>
        <w:t xml:space="preserve">WHERE </w:t>
      </w:r>
    </w:p>
    <w:p w14:paraId="7C46E8D4" w14:textId="77777777" w:rsidR="00A40760" w:rsidRDefault="00A40760" w:rsidP="00A40760">
      <w:pPr>
        <w:spacing w:after="0"/>
      </w:pPr>
      <w:r>
        <w:t xml:space="preserve">    </w:t>
      </w:r>
      <w:proofErr w:type="spellStart"/>
      <w:r>
        <w:t>ps.total_quantity_sold</w:t>
      </w:r>
      <w:proofErr w:type="spellEnd"/>
      <w:r>
        <w:t xml:space="preserve"> &gt; (</w:t>
      </w:r>
    </w:p>
    <w:p w14:paraId="475F04FA" w14:textId="77777777" w:rsidR="00A40760" w:rsidRDefault="00A40760" w:rsidP="00A40760">
      <w:pPr>
        <w:spacing w:after="0"/>
      </w:pPr>
      <w:r>
        <w:t xml:space="preserve">        SELECT </w:t>
      </w:r>
      <w:proofErr w:type="gramStart"/>
      <w:r>
        <w:t>AVG(</w:t>
      </w:r>
      <w:proofErr w:type="spellStart"/>
      <w:proofErr w:type="gramEnd"/>
      <w:r>
        <w:t>total_quantity_sold</w:t>
      </w:r>
      <w:proofErr w:type="spellEnd"/>
      <w:r>
        <w:t xml:space="preserve">) FROM </w:t>
      </w:r>
      <w:proofErr w:type="spellStart"/>
      <w:r>
        <w:t>ProductSales</w:t>
      </w:r>
      <w:proofErr w:type="spellEnd"/>
    </w:p>
    <w:p w14:paraId="234EBD52" w14:textId="77777777" w:rsidR="00A40760" w:rsidRDefault="00A40760" w:rsidP="00A40760">
      <w:pPr>
        <w:spacing w:after="0"/>
      </w:pPr>
      <w:r>
        <w:t xml:space="preserve">    )</w:t>
      </w:r>
    </w:p>
    <w:p w14:paraId="1EC1A5BE" w14:textId="77777777" w:rsidR="00A40760" w:rsidRDefault="00A40760" w:rsidP="00A40760">
      <w:pPr>
        <w:spacing w:after="0"/>
      </w:pPr>
      <w:r>
        <w:t xml:space="preserve">ORDER BY </w:t>
      </w:r>
    </w:p>
    <w:p w14:paraId="7EACD72F" w14:textId="06003149" w:rsidR="005E1804" w:rsidRDefault="00A40760" w:rsidP="00A40760">
      <w:pPr>
        <w:spacing w:after="0"/>
      </w:pPr>
      <w:r>
        <w:t xml:space="preserve">    </w:t>
      </w:r>
      <w:proofErr w:type="spellStart"/>
      <w:proofErr w:type="gramStart"/>
      <w:r>
        <w:t>ps.total_quantity_sold</w:t>
      </w:r>
      <w:proofErr w:type="spellEnd"/>
      <w:proofErr w:type="gramEnd"/>
      <w:r>
        <w:t xml:space="preserve"> DESC;</w:t>
      </w:r>
      <w:r>
        <w:br/>
        <w:t>-- 6. VIEWS, INDEXES, PROCS &amp; FUNCTIONS ------------</w:t>
      </w:r>
      <w:r>
        <w:br/>
        <w:t xml:space="preserve">CREATE VIEW </w:t>
      </w:r>
      <w:proofErr w:type="spellStart"/>
      <w:r>
        <w:t>MonthlySales</w:t>
      </w:r>
      <w:proofErr w:type="spellEnd"/>
      <w:r>
        <w:t xml:space="preserve"> AS SELECT EXTRACT(YEAR FROM </w:t>
      </w:r>
      <w:proofErr w:type="spellStart"/>
      <w:r>
        <w:t>o.order_date</w:t>
      </w:r>
      <w:proofErr w:type="spellEnd"/>
      <w:r>
        <w:t xml:space="preserve">) AS </w:t>
      </w:r>
      <w:proofErr w:type="spellStart"/>
      <w:r>
        <w:t>sales_year</w:t>
      </w:r>
      <w:proofErr w:type="spellEnd"/>
      <w:r>
        <w:t xml:space="preserve">, EXTRACT(MONTH FROM </w:t>
      </w:r>
      <w:proofErr w:type="spellStart"/>
      <w:r>
        <w:t>o.order_date</w:t>
      </w:r>
      <w:proofErr w:type="spellEnd"/>
      <w:r>
        <w:t xml:space="preserve">) AS </w:t>
      </w:r>
      <w:proofErr w:type="spellStart"/>
      <w:r>
        <w:t>sales_month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oi.price_each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  <w:r>
        <w:t xml:space="preserve"> GROUP BY EXTRACT(YEAR FROM </w:t>
      </w:r>
      <w:proofErr w:type="spellStart"/>
      <w:r>
        <w:t>o.order_date</w:t>
      </w:r>
      <w:proofErr w:type="spellEnd"/>
      <w:r>
        <w:t xml:space="preserve">), EXTRACT(MONTH FROM </w:t>
      </w:r>
      <w:proofErr w:type="spellStart"/>
      <w:r>
        <w:t>o.order_date</w:t>
      </w:r>
      <w:proofErr w:type="spellEnd"/>
      <w:r>
        <w:t>);</w:t>
      </w:r>
      <w:r>
        <w:br/>
        <w:t xml:space="preserve">CREATE INDEX </w:t>
      </w:r>
      <w:proofErr w:type="spellStart"/>
      <w:r>
        <w:t>idx_orders_date</w:t>
      </w:r>
      <w:proofErr w:type="spellEnd"/>
      <w:r>
        <w:t xml:space="preserve"> ON Orders(</w:t>
      </w:r>
      <w:proofErr w:type="spellStart"/>
      <w:r>
        <w:t>order_date</w:t>
      </w:r>
      <w:proofErr w:type="spellEnd"/>
      <w:r>
        <w:t>);</w:t>
      </w:r>
      <w:r>
        <w:br/>
        <w:t xml:space="preserve">CREATE PROCEDURE </w:t>
      </w:r>
      <w:proofErr w:type="spellStart"/>
      <w:r>
        <w:t>AddOrder</w:t>
      </w:r>
      <w:proofErr w:type="spellEnd"/>
      <w:r>
        <w:t xml:space="preserve"> (IN </w:t>
      </w:r>
      <w:proofErr w:type="spellStart"/>
      <w:r>
        <w:t>custId</w:t>
      </w:r>
      <w:proofErr w:type="spellEnd"/>
      <w:r>
        <w:t xml:space="preserve"> INT, IN p1 INT, IN q1 INT, IN p2 INT, IN q2 INT) BEGIN DECLARE </w:t>
      </w:r>
      <w:proofErr w:type="spellStart"/>
      <w:r>
        <w:t>newId</w:t>
      </w:r>
      <w:proofErr w:type="spellEnd"/>
      <w:r>
        <w:t xml:space="preserve"> INT; SELECT COALESCE(MAX(</w:t>
      </w:r>
      <w:proofErr w:type="spellStart"/>
      <w:r>
        <w:t>order_id</w:t>
      </w:r>
      <w:proofErr w:type="spellEnd"/>
      <w:r>
        <w:t xml:space="preserve">), 0) + 1 INTO </w:t>
      </w:r>
      <w:proofErr w:type="spellStart"/>
      <w:r>
        <w:t>newId</w:t>
      </w:r>
      <w:proofErr w:type="spellEnd"/>
      <w:r>
        <w:t xml:space="preserve"> FROM Orders; 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 VALUES (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CURRENT_DATE); INSERT INTO </w:t>
      </w:r>
      <w:proofErr w:type="spellStart"/>
      <w:r>
        <w:t>OrderItems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price_each</w:t>
      </w:r>
      <w:proofErr w:type="spellEnd"/>
      <w:r>
        <w:t xml:space="preserve">) SELECT </w:t>
      </w:r>
      <w:proofErr w:type="spellStart"/>
      <w:r>
        <w:t>newId</w:t>
      </w:r>
      <w:proofErr w:type="spellEnd"/>
      <w:r>
        <w:t xml:space="preserve">, p1, q1, price FROM Products WHERE </w:t>
      </w:r>
      <w:proofErr w:type="spellStart"/>
      <w:r>
        <w:t>product_id</w:t>
      </w:r>
      <w:proofErr w:type="spellEnd"/>
      <w:r>
        <w:t xml:space="preserve"> = p1; INSERT INTO </w:t>
      </w:r>
      <w:proofErr w:type="spellStart"/>
      <w:r>
        <w:t>OrderItems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price_each</w:t>
      </w:r>
      <w:proofErr w:type="spellEnd"/>
      <w:r>
        <w:t xml:space="preserve">) SELECT </w:t>
      </w:r>
      <w:proofErr w:type="spellStart"/>
      <w:r>
        <w:t>newId</w:t>
      </w:r>
      <w:proofErr w:type="spellEnd"/>
      <w:r>
        <w:t xml:space="preserve">, p2, q2, price FROM Products WHERE </w:t>
      </w:r>
      <w:proofErr w:type="spellStart"/>
      <w:r>
        <w:t>product_id</w:t>
      </w:r>
      <w:proofErr w:type="spellEnd"/>
      <w:r>
        <w:t xml:space="preserve"> = p2; END;</w:t>
      </w:r>
      <w:r>
        <w:br/>
        <w:t xml:space="preserve">CREATE FUNCTION </w:t>
      </w:r>
      <w:proofErr w:type="spellStart"/>
      <w:r>
        <w:t>OrderTotal</w:t>
      </w:r>
      <w:proofErr w:type="spellEnd"/>
      <w:r>
        <w:t xml:space="preserve"> (</w:t>
      </w:r>
      <w:proofErr w:type="spellStart"/>
      <w:r>
        <w:t>oId</w:t>
      </w:r>
      <w:proofErr w:type="spellEnd"/>
      <w:r>
        <w:t xml:space="preserve"> INT) RETURNS DECIMAL(10,2) DETERMINISTIC BEGIN DECLARE tot DECIMAL(10,2); SELECT SUM(quantity * </w:t>
      </w:r>
      <w:proofErr w:type="spellStart"/>
      <w:r>
        <w:t>price_each</w:t>
      </w:r>
      <w:proofErr w:type="spellEnd"/>
      <w:r>
        <w:t xml:space="preserve">) INTO tot FROM </w:t>
      </w:r>
      <w:proofErr w:type="spellStart"/>
      <w:r>
        <w:t>OrderItems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 </w:t>
      </w:r>
      <w:proofErr w:type="spellStart"/>
      <w:r>
        <w:t>oId</w:t>
      </w:r>
      <w:proofErr w:type="spellEnd"/>
      <w:r>
        <w:t>; RETURN tot; END;</w:t>
      </w:r>
      <w:r>
        <w:br/>
      </w:r>
    </w:p>
    <w:p w14:paraId="47C8121F" w14:textId="77777777" w:rsidR="005E1804" w:rsidRDefault="00F45055">
      <w:r>
        <w:t>-- 7. TRIGGER SOLUTION</w:t>
      </w:r>
      <w:r>
        <w:br/>
        <w:t xml:space="preserve">CREATE TABLE </w:t>
      </w:r>
      <w:proofErr w:type="spellStart"/>
      <w:r>
        <w:t>OrderArchive</w:t>
      </w:r>
      <w:proofErr w:type="spellEnd"/>
      <w:r>
        <w:t xml:space="preserve"> (</w:t>
      </w:r>
      <w:r>
        <w:br/>
      </w:r>
      <w:proofErr w:type="gramStart"/>
      <w:r>
        <w:t xml:space="preserve"> 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    INT,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 INT,</w:t>
      </w:r>
      <w:r>
        <w:br/>
        <w:t xml:space="preserve">  </w:t>
      </w:r>
      <w:proofErr w:type="spellStart"/>
      <w:r>
        <w:t>order_date</w:t>
      </w:r>
      <w:proofErr w:type="spellEnd"/>
      <w:r>
        <w:t xml:space="preserve">   DATE,</w:t>
      </w:r>
      <w:r>
        <w:br/>
        <w:t xml:space="preserve">  </w:t>
      </w:r>
      <w:proofErr w:type="spellStart"/>
      <w:r>
        <w:t>deleted_at</w:t>
      </w:r>
      <w:proofErr w:type="spellEnd"/>
      <w:r>
        <w:t xml:space="preserve">   TIMESTAMP DEFA</w:t>
      </w:r>
      <w:r>
        <w:t>ULT CURRENT_TIMESTAMP</w:t>
      </w:r>
      <w:r>
        <w:br/>
        <w:t>);</w:t>
      </w:r>
      <w:r>
        <w:br/>
        <w:t xml:space="preserve">CREATE TRIGGER </w:t>
      </w:r>
      <w:proofErr w:type="spellStart"/>
      <w:r>
        <w:t>trg_order_delete</w:t>
      </w:r>
      <w:proofErr w:type="spellEnd"/>
      <w:r>
        <w:t xml:space="preserve"> AFTER DELETE ON Orders FOR EACH ROW INSERT INTO </w:t>
      </w:r>
      <w:proofErr w:type="spellStart"/>
      <w:r>
        <w:t>OrderArchive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 VALUES (</w:t>
      </w:r>
      <w:proofErr w:type="spellStart"/>
      <w:r>
        <w:t>OLD.order_id</w:t>
      </w:r>
      <w:proofErr w:type="spellEnd"/>
      <w:r>
        <w:t xml:space="preserve">, </w:t>
      </w:r>
      <w:proofErr w:type="spellStart"/>
      <w:r>
        <w:t>OLD.customer_id</w:t>
      </w:r>
      <w:proofErr w:type="spellEnd"/>
      <w:r>
        <w:t xml:space="preserve">, </w:t>
      </w:r>
      <w:proofErr w:type="spellStart"/>
      <w:r>
        <w:t>OLD.order_date</w:t>
      </w:r>
      <w:proofErr w:type="spellEnd"/>
      <w:r>
        <w:t>);</w:t>
      </w:r>
      <w:r>
        <w:br/>
      </w:r>
      <w:r>
        <w:br/>
        <w:t>-- 8. WINDOW FUNCTION SOLUTION</w:t>
      </w:r>
      <w:r>
        <w:br/>
        <w:t xml:space="preserve">SELECT </w:t>
      </w:r>
      <w:proofErr w:type="spellStart"/>
      <w:r>
        <w:t>p.produc</w:t>
      </w:r>
      <w:r>
        <w:t>t_id</w:t>
      </w:r>
      <w:proofErr w:type="spellEnd"/>
      <w:r>
        <w:t xml:space="preserve">, p.name, </w:t>
      </w:r>
      <w:proofErr w:type="gramStart"/>
      <w:r>
        <w:t>SUM(</w:t>
      </w:r>
      <w:proofErr w:type="spellStart"/>
      <w:proofErr w:type="gramEnd"/>
      <w:r>
        <w:t>oi.quantity</w:t>
      </w:r>
      <w:proofErr w:type="spellEnd"/>
      <w:r>
        <w:t xml:space="preserve"> * </w:t>
      </w:r>
      <w:proofErr w:type="spellStart"/>
      <w:r>
        <w:t>oi.price_each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, RANK() OVER (PARTITION BY </w:t>
      </w:r>
      <w:proofErr w:type="spellStart"/>
      <w:r>
        <w:t>p.department</w:t>
      </w:r>
      <w:proofErr w:type="spellEnd"/>
      <w:r>
        <w:t xml:space="preserve"> ORDER BY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oi.price_each</w:t>
      </w:r>
      <w:proofErr w:type="spellEnd"/>
      <w:r>
        <w:t xml:space="preserve">) DESC) AS </w:t>
      </w:r>
      <w:proofErr w:type="spellStart"/>
      <w:r>
        <w:t>sales_rank</w:t>
      </w:r>
      <w:proofErr w:type="spellEnd"/>
      <w:r>
        <w:t xml:space="preserve"> FROM Products p 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oi.product_id</w:t>
      </w:r>
      <w:proofErr w:type="spellEnd"/>
      <w:r>
        <w:t xml:space="preserve"> GROUP BY </w:t>
      </w:r>
      <w:proofErr w:type="spellStart"/>
      <w:r>
        <w:lastRenderedPageBreak/>
        <w:t>p.product_id</w:t>
      </w:r>
      <w:proofErr w:type="spellEnd"/>
      <w:r>
        <w:t>, p.</w:t>
      </w:r>
      <w:r>
        <w:t xml:space="preserve">name, </w:t>
      </w:r>
      <w:proofErr w:type="spellStart"/>
      <w:r>
        <w:t>p.department</w:t>
      </w:r>
      <w:proofErr w:type="spellEnd"/>
      <w:r>
        <w:t>;</w:t>
      </w:r>
      <w:r>
        <w:br/>
      </w:r>
      <w:r>
        <w:br/>
        <w:t>-- 9. JSON HANDLING SOLUTION</w:t>
      </w:r>
      <w:r>
        <w:br/>
        <w:t xml:space="preserve">CREATE TABLE </w:t>
      </w:r>
      <w:proofErr w:type="spellStart"/>
      <w:r>
        <w:t>ProductDetails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 PRIMARY KEY, specs JSON)</w:t>
      </w:r>
      <w:proofErr w:type="gramStart"/>
      <w:r>
        <w:t>;</w:t>
      </w:r>
      <w:proofErr w:type="gramEnd"/>
      <w:r>
        <w:br/>
        <w:t xml:space="preserve">INSERT INTO </w:t>
      </w:r>
      <w:proofErr w:type="spellStart"/>
      <w:r>
        <w:t>ProductDetails</w:t>
      </w:r>
      <w:proofErr w:type="spellEnd"/>
      <w:r>
        <w:t xml:space="preserve"> VALUES (10, '{"weight":"1.2kg","color":"black","warranty":"2 years"}');</w:t>
      </w:r>
      <w:r>
        <w:br/>
        <w:t>SELECT specs-&gt;&gt;'$.weight' AS weight F</w:t>
      </w:r>
      <w:r>
        <w:t xml:space="preserve">ROM </w:t>
      </w:r>
      <w:proofErr w:type="spellStart"/>
      <w:r>
        <w:t>ProductDetails</w:t>
      </w:r>
      <w:proofErr w:type="spellEnd"/>
      <w:r>
        <w:t xml:space="preserve"> WHERE </w:t>
      </w:r>
      <w:proofErr w:type="spellStart"/>
      <w:r>
        <w:t>product_id</w:t>
      </w:r>
      <w:proofErr w:type="spellEnd"/>
      <w:r>
        <w:t xml:space="preserve"> = 10;</w:t>
      </w:r>
      <w:r>
        <w:br/>
      </w:r>
      <w:r>
        <w:br/>
        <w:t>-- 10. TRANSACTION SAVEPOINT SOLUTION</w:t>
      </w:r>
      <w:r>
        <w:br/>
        <w:t>BEGIN TRANSACTION</w:t>
      </w:r>
      <w:proofErr w:type="gramStart"/>
      <w:r>
        <w:t>;</w:t>
      </w:r>
      <w:proofErr w:type="gramEnd"/>
      <w:r>
        <w:br/>
        <w:t>INSERT INTO Products(</w:t>
      </w:r>
      <w:proofErr w:type="spellStart"/>
      <w:r>
        <w:t>product_id</w:t>
      </w:r>
      <w:proofErr w:type="spellEnd"/>
      <w:r>
        <w:t>, name, price) VALUES (30, 'Mouse', 19.99);</w:t>
      </w:r>
      <w:r>
        <w:br/>
        <w:t xml:space="preserve">SAVEPOINT </w:t>
      </w:r>
      <w:proofErr w:type="spellStart"/>
      <w:r>
        <w:t>before_duplicate</w:t>
      </w:r>
      <w:proofErr w:type="spellEnd"/>
      <w:r>
        <w:t>;</w:t>
      </w:r>
      <w:r>
        <w:br/>
        <w:t>INSERT INTO Products(</w:t>
      </w:r>
      <w:proofErr w:type="spellStart"/>
      <w:r>
        <w:t>product_id</w:t>
      </w:r>
      <w:proofErr w:type="spellEnd"/>
      <w:r>
        <w:t xml:space="preserve">, name, price) VALUES </w:t>
      </w:r>
      <w:r>
        <w:t>(30, 'Mouse Duplicate', 19.99);</w:t>
      </w:r>
      <w:r>
        <w:br/>
        <w:t xml:space="preserve">ROLLBACK TO SAVEPOINT </w:t>
      </w:r>
      <w:proofErr w:type="spellStart"/>
      <w:r>
        <w:t>before_duplicate</w:t>
      </w:r>
      <w:proofErr w:type="spellEnd"/>
      <w:r>
        <w:t>;</w:t>
      </w:r>
      <w:r>
        <w:br/>
        <w:t>COMMIT;</w:t>
      </w:r>
    </w:p>
    <w:p w14:paraId="0A3370E1" w14:textId="727E2CF8" w:rsidR="007B746B" w:rsidRDefault="007B746B">
      <w:r>
        <w:t>11. Aggregate Query: Total sales per month</w:t>
      </w:r>
      <w:r>
        <w:br/>
        <w:t xml:space="preserve">SELECT EXTRACT(YEAR FROM </w:t>
      </w:r>
      <w:proofErr w:type="spellStart"/>
      <w:r>
        <w:t>order_date</w:t>
      </w:r>
      <w:proofErr w:type="spellEnd"/>
      <w:r>
        <w:t xml:space="preserve">) AS Year, </w:t>
      </w:r>
      <w:r>
        <w:br/>
        <w:t xml:space="preserve">       EXTRACT(MONTH FROM </w:t>
      </w:r>
      <w:proofErr w:type="spellStart"/>
      <w:r>
        <w:t>order_date</w:t>
      </w:r>
      <w:proofErr w:type="spellEnd"/>
      <w:r>
        <w:t xml:space="preserve">) AS Month, </w:t>
      </w:r>
      <w:r>
        <w:br/>
        <w:t xml:space="preserve">      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br/>
        <w:t>FROM Orders</w:t>
      </w:r>
      <w:r>
        <w:br/>
        <w:t xml:space="preserve">GROUP BY EXTRACT(YEAR FROM </w:t>
      </w:r>
      <w:proofErr w:type="spellStart"/>
      <w:r>
        <w:t>order_date</w:t>
      </w:r>
      <w:proofErr w:type="spellEnd"/>
      <w:r>
        <w:t xml:space="preserve">), EXTRACT(MONTH FROM </w:t>
      </w:r>
      <w:proofErr w:type="spellStart"/>
      <w:r>
        <w:t>order_date</w:t>
      </w:r>
      <w:proofErr w:type="spellEnd"/>
      <w:r>
        <w:t>)</w:t>
      </w:r>
      <w:r>
        <w:br/>
        <w:t>ORDER BY Year, Month;</w:t>
      </w:r>
      <w:r>
        <w:br/>
      </w:r>
      <w:r>
        <w:br/>
        <w:t>-- 12. Complex Query: Customers who bought products priced above $30</w:t>
      </w:r>
      <w:r>
        <w:br/>
        <w:t xml:space="preserve">SELECT DISTINCT c.name, </w:t>
      </w:r>
      <w:proofErr w:type="spellStart"/>
      <w:r>
        <w:t>c.email</w:t>
      </w:r>
      <w:proofErr w:type="spellEnd"/>
      <w:r>
        <w:br/>
        <w:t>FROM Customers c</w:t>
      </w:r>
      <w:r>
        <w:br/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br/>
        <w:t xml:space="preserve">JOIN </w:t>
      </w:r>
      <w:proofErr w:type="spellStart"/>
      <w:r>
        <w:t>OrderItems</w:t>
      </w:r>
      <w:proofErr w:type="spellEnd"/>
      <w:r>
        <w:t xml:space="preserve"> oi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  <w:r>
        <w:br/>
        <w:t xml:space="preserve">JOIN Products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br/>
        <w:t xml:space="preserve">WHERE </w:t>
      </w:r>
      <w:proofErr w:type="spellStart"/>
      <w:r>
        <w:t>p.price</w:t>
      </w:r>
      <w:proofErr w:type="spellEnd"/>
      <w:r>
        <w:t xml:space="preserve"> &gt; 30</w:t>
      </w:r>
      <w:proofErr w:type="gramStart"/>
      <w:r>
        <w:t>;</w:t>
      </w:r>
      <w:proofErr w:type="gramEnd"/>
      <w:r>
        <w:br/>
      </w:r>
      <w:r>
        <w:br/>
        <w:t xml:space="preserve">-- 13. Data Validation: CHECK constraint on </w:t>
      </w:r>
      <w:proofErr w:type="spellStart"/>
      <w:r>
        <w:t>stock_quantity</w:t>
      </w:r>
      <w:proofErr w:type="spellEnd"/>
      <w:r>
        <w:br/>
        <w:t xml:space="preserve">ALTER TABLE Products </w:t>
      </w:r>
      <w:r>
        <w:br/>
        <w:t xml:space="preserve">ADD CONSTRAINT </w:t>
      </w:r>
      <w:proofErr w:type="spellStart"/>
      <w:r>
        <w:t>chk_stock_quantity</w:t>
      </w:r>
      <w:proofErr w:type="spellEnd"/>
      <w:r>
        <w:t xml:space="preserve"> CHECK (</w:t>
      </w:r>
      <w:proofErr w:type="spellStart"/>
      <w:r>
        <w:t>stock_quantity</w:t>
      </w:r>
      <w:proofErr w:type="spellEnd"/>
      <w:r>
        <w:t xml:space="preserve"> &gt;= 0)</w:t>
      </w:r>
      <w:proofErr w:type="gramStart"/>
      <w:r>
        <w:t>;</w:t>
      </w:r>
      <w:proofErr w:type="gramEnd"/>
      <w:r>
        <w:br/>
      </w:r>
      <w:r>
        <w:br/>
        <w:t>-- 14. Backup and Restore (Brief Description)</w:t>
      </w:r>
      <w:proofErr w:type="gramStart"/>
      <w:r>
        <w:t>:</w:t>
      </w:r>
      <w:proofErr w:type="gramEnd"/>
      <w:r>
        <w:br/>
        <w:t xml:space="preserve">To back up the database, use database-specific backup commands (e.g., </w:t>
      </w:r>
      <w:proofErr w:type="spellStart"/>
      <w:r>
        <w:t>mysqldump</w:t>
      </w:r>
      <w:proofErr w:type="spellEnd"/>
      <w:r>
        <w:t xml:space="preserve"> for MySQL or </w:t>
      </w:r>
      <w:proofErr w:type="spellStart"/>
      <w:r>
        <w:t>pg_dump</w:t>
      </w:r>
      <w:proofErr w:type="spellEnd"/>
      <w:r>
        <w:t xml:space="preserve"> for PostgreSQL) to create a complete database snapshot. </w:t>
      </w:r>
      <w:r>
        <w:br/>
        <w:t xml:space="preserve">To restore, use the corresponding restore commands (e.g., mysql command or </w:t>
      </w:r>
      <w:proofErr w:type="spellStart"/>
      <w:r>
        <w:t>psql</w:t>
      </w:r>
      <w:proofErr w:type="spellEnd"/>
      <w:r>
        <w:t xml:space="preserve"> for PostgreSQL) to reload data from backup files.</w:t>
      </w:r>
      <w:r>
        <w:br/>
      </w:r>
    </w:p>
    <w:sectPr w:rsidR="007B746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1A384" w14:textId="77777777" w:rsidR="00F45055" w:rsidRDefault="00F45055" w:rsidP="007758F6">
      <w:pPr>
        <w:spacing w:after="0" w:line="240" w:lineRule="auto"/>
      </w:pPr>
      <w:r>
        <w:separator/>
      </w:r>
    </w:p>
  </w:endnote>
  <w:endnote w:type="continuationSeparator" w:id="0">
    <w:p w14:paraId="58769329" w14:textId="77777777" w:rsidR="00F45055" w:rsidRDefault="00F45055" w:rsidP="0077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40EDE" w14:textId="63860D1F" w:rsidR="007758F6" w:rsidRDefault="007758F6" w:rsidP="007758F6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DB0E47" wp14:editId="472D64FE">
              <wp:simplePos x="0" y="0"/>
              <wp:positionH relativeFrom="margin">
                <wp:posOffset>-259080</wp:posOffset>
              </wp:positionH>
              <wp:positionV relativeFrom="margin">
                <wp:posOffset>8378190</wp:posOffset>
              </wp:positionV>
              <wp:extent cx="6227445" cy="45719"/>
              <wp:effectExtent l="0" t="19050" r="20955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7445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7445">
                            <a:moveTo>
                              <a:pt x="0" y="0"/>
                            </a:moveTo>
                            <a:lnTo>
                              <a:pt x="622744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4A4DA" id="Graphic 4" o:spid="_x0000_s1026" style="position:absolute;margin-left:-20.4pt;margin-top:659.7pt;width:490.35pt;height:3.6pt;z-index:-25165721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coordsize="62274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" path="m,l6227445,e" filled="f" strokecolor="#060" strokeweight="2.25pt">
              <v:path arrowok="t"/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D17C9" wp14:editId="7FD1700A">
              <wp:simplePos x="0" y="0"/>
              <wp:positionH relativeFrom="page">
                <wp:align>center</wp:align>
              </wp:positionH>
              <wp:positionV relativeFrom="page">
                <wp:posOffset>10361930</wp:posOffset>
              </wp:positionV>
              <wp:extent cx="5295900" cy="1600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96E19" w14:textId="77777777" w:rsidR="007758F6" w:rsidRDefault="007758F6" w:rsidP="007758F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D17C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0;margin-top:815.9pt;width:417pt;height:12.6pt;z-index:-251656192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" filled="f" stroked="f">
              <v:path arrowok="t"/>
              <v:textbox inset="0,0,0,0">
                <w:txbxContent>
                  <w:p w14:paraId="09A96E19" w14:textId="77777777" w:rsidR="007758F6" w:rsidRDefault="007758F6" w:rsidP="007758F6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E9F65F0" w14:textId="2D81B193" w:rsidR="007758F6" w:rsidRDefault="007758F6">
    <w:pPr>
      <w:pStyle w:val="Footer"/>
    </w:pPr>
  </w:p>
  <w:p w14:paraId="77CAC09E" w14:textId="1B1DBCF6" w:rsidR="007758F6" w:rsidRDefault="007758F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EE6F7F7" wp14:editId="5DC3AD53">
              <wp:simplePos x="0" y="0"/>
              <wp:positionH relativeFrom="page">
                <wp:posOffset>1143000</wp:posOffset>
              </wp:positionH>
              <wp:positionV relativeFrom="page">
                <wp:posOffset>9437370</wp:posOffset>
              </wp:positionV>
              <wp:extent cx="5295900" cy="160020"/>
              <wp:effectExtent l="0" t="0" r="0" b="0"/>
              <wp:wrapNone/>
              <wp:docPr id="1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19C5B5" w14:textId="77777777" w:rsidR="007758F6" w:rsidRDefault="007758F6" w:rsidP="007758F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E6F7F7" id="_x0000_s1027" type="#_x0000_t202" style="position:absolute;margin-left:90pt;margin-top:743.1pt;width:417pt;height:12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" filled="f" stroked="f">
              <v:path arrowok="t"/>
              <v:textbox inset="0,0,0,0">
                <w:txbxContent>
                  <w:p w14:paraId="2E19C5B5" w14:textId="77777777" w:rsidR="007758F6" w:rsidRDefault="007758F6" w:rsidP="007758F6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F925F" w14:textId="77777777" w:rsidR="00F45055" w:rsidRDefault="00F45055" w:rsidP="007758F6">
      <w:pPr>
        <w:spacing w:after="0" w:line="240" w:lineRule="auto"/>
      </w:pPr>
      <w:r>
        <w:separator/>
      </w:r>
    </w:p>
  </w:footnote>
  <w:footnote w:type="continuationSeparator" w:id="0">
    <w:p w14:paraId="252C71E1" w14:textId="77777777" w:rsidR="00F45055" w:rsidRDefault="00F45055" w:rsidP="00775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1FB05" w14:textId="7F66E6E3" w:rsidR="007758F6" w:rsidRDefault="007758F6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8480" behindDoc="1" locked="0" layoutInCell="1" allowOverlap="1" wp14:anchorId="29B4852F" wp14:editId="186697FA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57236" cy="696143"/>
          <wp:effectExtent l="0" t="0" r="0" b="8890"/>
          <wp:wrapNone/>
          <wp:docPr id="5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66432" behindDoc="1" locked="0" layoutInCell="1" allowOverlap="1" wp14:anchorId="2286C3E4" wp14:editId="0F574BCF">
          <wp:simplePos x="0" y="0"/>
          <wp:positionH relativeFrom="page">
            <wp:posOffset>6126480</wp:posOffset>
          </wp:positionH>
          <wp:positionV relativeFrom="page">
            <wp:posOffset>60960</wp:posOffset>
          </wp:positionV>
          <wp:extent cx="1559281" cy="624337"/>
          <wp:effectExtent l="0" t="0" r="0" b="0"/>
          <wp:wrapNone/>
          <wp:docPr id="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DF0BD1" w14:textId="2C41E307" w:rsidR="007758F6" w:rsidRDefault="007758F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49CFF50" wp14:editId="343ED6A6">
              <wp:simplePos x="0" y="0"/>
              <wp:positionH relativeFrom="page">
                <wp:posOffset>670560</wp:posOffset>
              </wp:positionH>
              <wp:positionV relativeFrom="page">
                <wp:posOffset>845820</wp:posOffset>
              </wp:positionV>
              <wp:extent cx="64795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A157C" id="Graphic 2" o:spid="_x0000_s1026" style="position:absolute;margin-left:52.8pt;margin-top:66.6pt;width:510.2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" path="m,l6479540,e" filled="f" strokecolor="#060" strokeweight="2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F74AF"/>
    <w:multiLevelType w:val="hybridMultilevel"/>
    <w:tmpl w:val="58C6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7E2"/>
    <w:rsid w:val="00034616"/>
    <w:rsid w:val="00046860"/>
    <w:rsid w:val="0006063C"/>
    <w:rsid w:val="000C340D"/>
    <w:rsid w:val="0015074B"/>
    <w:rsid w:val="0029639D"/>
    <w:rsid w:val="00326135"/>
    <w:rsid w:val="00326F90"/>
    <w:rsid w:val="00396CEB"/>
    <w:rsid w:val="005E1804"/>
    <w:rsid w:val="007758F6"/>
    <w:rsid w:val="007B746B"/>
    <w:rsid w:val="008E6F71"/>
    <w:rsid w:val="00933C01"/>
    <w:rsid w:val="00A40760"/>
    <w:rsid w:val="00AA1D8D"/>
    <w:rsid w:val="00AC138B"/>
    <w:rsid w:val="00B47730"/>
    <w:rsid w:val="00CB0664"/>
    <w:rsid w:val="00D95E54"/>
    <w:rsid w:val="00DC775B"/>
    <w:rsid w:val="00F45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0992C5"/>
  <w14:defaultImageDpi w14:val="300"/>
  <w15:docId w15:val="{C4BA2FB5-A777-40F3-9946-D2EE8905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tabs>
        <w:tab w:val="clear" w:pos="720"/>
        <w:tab w:val="num" w:pos="360"/>
      </w:tabs>
      <w:ind w:left="0" w:firstLine="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A643B-27E7-4092-8498-56130DF6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1335</Words>
  <Characters>8231</Characters>
  <Application>Microsoft Office Word</Application>
  <DocSecurity>0</DocSecurity>
  <Lines>235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2025-05-29T05:14:00Z</dcterms:created>
  <dcterms:modified xsi:type="dcterms:W3CDTF">2025-06-07T07:47:00Z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b0dd7ec5-1eae-4302-a9bd-e9a101cdacfe</vt:lpwstr>
  </property>
</Properties>
</file>